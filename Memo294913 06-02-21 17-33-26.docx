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9 on Windows 10 -->
    <w:p>
      <w:pPr>
        <w:pStyle w:val="Title"/>
      </w:pPr>
      <w:r>
        <w:t>النص الأول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mozakeret 3ard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ffff00"/>
          <w:sz w:val="22"/>
        </w:rPr>
        <w:t>﻿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Point 1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  <w:shd w:fill="e60000"/>
        </w:rPr>
        <w:t>Point 2</w:t>
      </w:r>
    </w:p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mozakeret 3ard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ffff00"/>
          <w:sz w:val="22"/>
        </w:rPr>
        <w:t>﻿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Point 1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  <w:shd w:fill="e60000"/>
        </w:rPr>
        <w:t>Point 2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wwdsasdf mozasfdsdfsafgsbfh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