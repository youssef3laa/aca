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1.0.9 on Windows 10 -->
    <w:p>
      <w:pPr>
        <w:pStyle w:val="Title"/>
      </w:pPr>
      <w:r>
        <w:t>النص الأول</w:t>
      </w:r>
    </w:p>
    <w:p>
      <w:pPr>
        <w:spacing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ds</w:t>
      </w:r>
    </w:p>
    <w:p>
      <w:pPr>
        <w:pStyle w:val="Title"/>
      </w:pPr>
      <w:r>
        <w:t>النص</w:t>
      </w:r>
    </w:p>
    <w:p>
      <w:pPr>
        <w:spacing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ds</w:t>
      </w:r>
    </w:p>
    <w:p>
      <w:pPr>
        <w:spacing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</w:t>
      </w:r>
    </w:p>
    <w:p>
      <w:pPr>
        <w:pStyle w:val="Title"/>
      </w:pPr>
      <w:r>
        <w:t>النص</w:t>
      </w:r>
    </w:p>
    <w:p>
      <w:pPr>
        <w:spacing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ds</w:t>
      </w:r>
    </w:p>
    <w:p>
      <w:pPr>
        <w:spacing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</w:t>
      </w:r>
    </w:p>
    <w:p>
      <w:pPr>
        <w:spacing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zx</w:t>
      </w:r>
    </w:p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