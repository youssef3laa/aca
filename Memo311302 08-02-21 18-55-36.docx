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sl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wne="http://schemas.microsoft.com/office/word/2006/wordml" xmlns:cdr="http://schemas.openxmlformats.org/drawingml/2006/chartDrawing" xmlns:c="http://schemas.openxmlformats.org/drawingml/2006/chart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1.0.9 on Windows 10 -->
    <w:p>
      <w:pPr>
        <w:pStyle w:val="Title"/>
      </w:pPr>
      <w:r>
        <w:t>النص الأول</w:t>
      </w:r>
    </w:p>
    <w:p>
      <w:pPr>
        <w:spacing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dxc</w:t>
      </w:r>
    </w:p>
    <w:p>
      <w:pPr>
        <w:spacing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c</w:t>
      </w:r>
    </w:p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sl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wne="http://schemas.microsoft.com/office/word/2006/wordml" xmlns:cdr="http://schemas.openxmlformats.org/drawingml/2006/chartDrawing" xmlns:c="http://schemas.openxmlformats.org/drawingml/2006/chart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sl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wne="http://schemas.microsoft.com/office/word/2006/wordml" xmlns:cdr="http://schemas.openxmlformats.org/drawingml/2006/chartDrawing" xmlns:c="http://schemas.openxmlformats.org/drawingml/2006/chart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sl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wne="http://schemas.microsoft.com/office/word/2006/wordml" xmlns:cdr="http://schemas.openxmlformats.org/drawingml/2006/chartDrawing" xmlns:c="http://schemas.openxmlformats.org/drawingml/2006/chart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