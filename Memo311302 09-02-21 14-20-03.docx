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1.0.9 on Windows 10 -->
    <w:p>
      <w:pPr>
        <w:pStyle w:val="Title"/>
      </w:pPr>
      <w:r>
        <w:t>النص الأول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tewt</w:t>
      </w:r>
    </w:p>
    <w:p>
      <w:pPr>
        <w:spacing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testo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