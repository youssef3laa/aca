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zx</w:t>
      </w:r>
    </w:p>
    <w:p>
      <w:pPr>
        <w:pStyle w:val="Title"/>
      </w:pPr>
      <w:r>
        <w:t>النص الأول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